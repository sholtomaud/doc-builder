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Study2</w:t>
        <w:br/>
      </w:r>
    </w:p>
    <w:p>
      <w:r>
        <w:br/>
      </w:r>
    </w:p>
    <w:p>
      <w:r>
        <w:t xml:space="preserve">Dr. Gemini</w:t>
        <w:br/>
      </w:r>
    </w:p>
    <w:p>
      <w:r>
        <w:br/>
      </w:r>
    </w:p>
    <w:p>
      <w:r>
        <w:t xml:space="preserve">2025-07-27</w:t>
        <w:br/>
      </w:r>
    </w:p>
    <w:p>
      <w:r>
        <w:br/>
      </w:r>
    </w:p>
    <w:p>
      <w:r>
        <w:t>Abstract</w:t>
        <w:br/>
      </w:r>
    </w:p>
    <w:p>
      <w:r>
        <w:br/>
      </w:r>
    </w:p>
    <w:p>
      <w:r>
        <w:t xml:space="preserve">
          <p>This is the abstract for Study2. This study explores alternative bucket designs.</p>
        </w:t>
        <w:br/>
      </w:r>
    </w:p>
    <w:p>
      <w:r>
        <w:br/>
      </w:r>
    </w:p>
    <w:p>
      <w:r>
        <w:t>Introduction</w:t>
        <w:br/>
      </w:r>
    </w:p>
    <w:p>
      <w:r>
        <w:br/>
      </w:r>
    </w:p>
    <w:p>
      <w:r>
        <w:t xml:space="preserve">
          <p>This is the introduction for Study2.</p>
        </w:t>
        <w:br/>
      </w:r>
    </w:p>
    <w:p>
      <w:r>
        <w:br/>
      </w:r>
    </w:p>
    <w:p>
      <w:r>
        <w:br/>
      </w:r>
    </w:p>
    <w:p>
      <w:r>
        <w:t xml:space="preserve"/>
        <w:br/>
      </w:r>
    </w:p>
    <w:p>
      <w:r>
        <w:br/>
      </w:r>
    </w:p>
    <w:p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  <w:br/>
      </w:r>
    </w:p>
    <w:p>
      <w:r>
        <w:br/>
      </w:r>
    </w:p>
    <w:p>
      <w:r>
        <w:t>Results</w:t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  <w:br/>
      </w:r>
    </w:p>
    <w:p>
      <w:r>
        <w:br/>
      </w:r>
    </w:p>
    <w:p>
      <w:r>
        <w:t>Performance Metrics</w:t>
        <w:br/>
      </w:r>
    </w:p>
    <w:p>
      <w:r>
        <w:br/>
      </w:r>
    </w:p>
    <w:p>
      <w:r>
        <w:t xml:space="preserve">The key performance indicators are as follows:</w:t>
        <w:br/>
      </w:r>
    </w:p>
    <w:p>
      <w:r>
        <w:br/>
      </w:r>
    </w:p>
    <w:p>
      <w:r>
        <w:t xml:space="preserve">   * Average Flow Rate: 1.9 m³/s</w:t>
        <w:br/>
      </w:r>
    </w:p>
    <w:p>
      <w:r>
        <w:br/>
      </w:r>
    </w:p>
    <w:p>
      <w:r>
        <w:t xml:space="preserve">   * Maximum Efficiency: 88.0%</w:t>
        <w:br/>
      </w:r>
    </w:p>
    <w:p>
      <w:r>
        <w:br/>
      </w:r>
    </w:p>
    <w:p>
      <w:r>
        <w:t xml:space="preserve">   * Calculated Power Output: 14.86 kW</w:t>
        <w:br/>
      </w:r>
    </w:p>
    <w:p>
      <w:r>
        <w:br/>
      </w:r>
    </w:p>
    <w:p>
      <w:r>
        <w:t xml:space="preserve">
          <p>The results from Study2 show a marked improvement in efficiency with the new bucket design.</p>
        </w:t>
        <w:br/>
      </w:r>
    </w:p>
    <w:p>
      <w:r>
        <w:br/>
      </w:r>
    </w:p>
    <w:p>
      <w:r>
        <w:t>Discussion</w:t>
        <w:br/>
      </w:r>
    </w:p>
    <w:p>
      <w:r>
        <w:br/>
      </w:r>
    </w:p>
    <w:p>
      <w:r>
        <w:t xml:space="preserve">
          <p>This is the discussion for Study2.</p>
        </w:t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Conclusion</w:t>
        <w:br/>
      </w:r>
    </w:p>
    <w:p>
      <w:r>
        <w:t xml:space="preserve">
          <p>This is the conclusion for Study2.</p>
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