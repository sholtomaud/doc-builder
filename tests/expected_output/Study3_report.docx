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95DBA" w14:textId="2B745B7C" w:rsidR="003F4953" w:rsidRDefault="007015DD" w:rsidP="007015DD">
      <w:pPr>
        <w:pStyle w:val="Title"/>
      </w:pPr>
      <w:r>
        <w:t xml:space="preserve">Study3</w:t>
      </w:r>
    </w:p>
    <w:p w14:paraId="6E54E15B" w14:textId="7C225428" w:rsidR="007015DD" w:rsidRDefault="007015DD" w:rsidP="007015DD">
      <w:pPr>
        <w:pStyle w:val="Subtitle"/>
      </w:pPr>
      <w:r>
        <w:t xml:space="preserve">Test Author</w:t>
      </w:r>
    </w:p>
    <w:p w14:paraId="35C42D1E" w14:textId="1EA4C2E4" w:rsidR="007015DD" w:rsidRPr="007015DD" w:rsidRDefault="007015DD" w:rsidP="007015DD">
      <w:r>
        <w:t xml:space="preserve">2025-07-26</w:t>
      </w:r>
    </w:p>
    <w:p w14:paraId="51C7826A" w14:textId="13603EC6" w:rsidR="007015DD" w:rsidRDefault="007015DD" w:rsidP="007015DD">
      <w:pPr>
        <w:pStyle w:val="Heading1"/>
      </w:pPr>
      <w:r>
        <w:t>Abstract</w:t>
      </w:r>
    </w:p>
    <w:p w14:paraId="09250E67" w14:textId="1321D11F" w:rsidR="007015DD" w:rsidRDefault="007015DD" w:rsidP="007015DD">
      <w:r>
        <w:t xml:space="preserve"/>
      </w:r>
    </w:p>
    <w:p w14:paraId="5C86DA16" w14:textId="77777777" w:rsidR="007015DD" w:rsidRDefault="00000000" w:rsidP="007015DD">
      <w:pPr>
        <w:pStyle w:val="Heading1"/>
      </w:pPr>
      <w:r>
        <w:t>Introduction</w:t>
      </w:r>
    </w:p>
    <w:p w14:paraId="7A90C8D8" w14:textId="77777777" w:rsidR="00106A5F" w:rsidRDefault="007015DD" w:rsidP="00106A5F">
      <w:r>
        <w:t xml:space="preserve">
          <p>This is a test of the new analysis features.</p>
        </w:t>
        <w:br/>
        <w:t xml:space="preserve">
          <p>Here is a plot:</p>
          <w:br/>
          <w:t xml:space="preserve">{$ img:scatterplot $}</w:t>
        </w:t>
        <w:br/>
        <w:t xml:space="preserve">
          <p>Here is another plot:</p>
          <w:br/>
          <w:t xml:space="preserve">{$ img:histogram $}</w:t>
        </w:t>
        <w:br/>
        <w:t xml:space="preserve">
          <p>The t-statistic is {{ stats.ttest.t_statistic }} and the p-value is {{ stats.ttest.p_value }}.</p>
        </w:t>
      </w:r>
      <w:r>
        <w:br/>
      </w:r>
    </w:p>
    <w:p w14:paraId="4B5D1EFE" w14:textId="288467D9" w:rsidR="0084247D" w:rsidRPr="00106A5F" w:rsidRDefault="0084247D" w:rsidP="00106A5F">
      <w:r w:rsidRPr="0084247D">
        <w:t>{</w:t>
      </w:r>
      <w:r w:rsidR="00962DA2">
        <w:t>$</w:t>
      </w:r>
      <w:r w:rsidRPr="0084247D">
        <w:t xml:space="preserve"> </w:t>
      </w:r>
      <w:proofErr w:type="spellStart"/>
      <w:r w:rsidR="00962DA2">
        <w:t>img:</w:t>
      </w:r>
      <w:r w:rsidRPr="0084247D">
        <w:t>cad_model</w:t>
      </w:r>
      <w:proofErr w:type="spellEnd"/>
      <w:r w:rsidR="00962DA2">
        <w:t xml:space="preserve"> $</w:t>
      </w:r>
      <w:r w:rsidRPr="0084247D">
        <w:t>}</w:t>
      </w:r>
    </w:p>
    <w:p w14:paraId="19B58268" w14:textId="3B1FBB31" w:rsidR="007015DD" w:rsidRDefault="007015DD" w:rsidP="007015DD">
      <w:pPr>
        <w:pStyle w:val="Heading1"/>
      </w:pPr>
      <w:r>
        <w:t>Results</w:t>
      </w:r>
    </w:p>
    <w:p w14:paraId="388F3147" w14:textId="77777777" w:rsidR="007015DD" w:rsidRDefault="007015DD" w:rsidP="007015DD"/>
    <w:p w14:paraId="6F84710E" w14:textId="1F802174" w:rsidR="00A10913" w:rsidRDefault="0084247D" w:rsidP="007015DD">
      <w:r w:rsidRPr="0084247D">
        <w:t>{</w:t>
      </w:r>
      <w:r w:rsidR="00962DA2">
        <w:t>$</w:t>
      </w:r>
      <w:r w:rsidRPr="0084247D">
        <w:t xml:space="preserve"> </w:t>
      </w:r>
      <w:r w:rsidR="00962DA2">
        <w:t>img:</w:t>
      </w:r>
      <w:r w:rsidRPr="0084247D">
        <w:t xml:space="preserve">plot </w:t>
      </w:r>
      <w:r w:rsidR="00962DA2">
        <w:t>$</w:t>
      </w:r>
      <w:r w:rsidRPr="0084247D">
        <w:t>}</w:t>
      </w:r>
    </w:p>
    <w:p w14:paraId="7CDC89D0" w14:textId="6CA017D9" w:rsidR="00A10913" w:rsidRDefault="00A10913" w:rsidP="00A10913">
      <w:pPr>
        <w:pStyle w:val="Heading2"/>
      </w:pPr>
      <w:r>
        <w:t>Performance Metrics</w:t>
      </w:r>
    </w:p>
    <w:p w14:paraId="16FEC252" w14:textId="2AFAA531" w:rsidR="00A10913" w:rsidRDefault="00A10913" w:rsidP="00A10913">
      <w:r>
        <w:t xml:space="preserve">The key performance indicators are as follows:</w:t>
      </w:r>
    </w:p>
    <w:p w14:paraId="467172D8" w14:textId="77777777" w:rsidR="00A10913" w:rsidRDefault="00A10913" w:rsidP="00A10913">
      <w:r>
        <w:t xml:space="preserve">   * Average Flow Rate: </w:t>
      </w:r>
      <w:proofErr w:type="gramStart"/>
      <w:r>
        <w:t xml:space="preserve">0 m³/s</w:t>
      </w:r>
    </w:p>
    <w:p w14:paraId="094FA502" w14:textId="77777777" w:rsidR="00A10913" w:rsidRDefault="00A10913" w:rsidP="00A10913">
      <w:r>
        <w:t xml:space="preserve">   * Maximum Efficiency: </w:t>
      </w:r>
      <w:proofErr w:type="gramStart"/>
      <w:r>
        <w:t xml:space="preserve">0%</w:t>
      </w:r>
      <w:proofErr w:type="gramEnd"/>
    </w:p>
    <w:p w14:paraId="01817459" w14:textId="58ED3E5D" w:rsidR="007015DD" w:rsidRDefault="00A10913" w:rsidP="00A10913">
      <w:r>
        <w:t xml:space="preserve">   * Calculated Power Output: </w:t>
      </w:r>
      <w:proofErr w:type="gramStart"/>
      <w:r>
        <w:t xml:space="preserve">0 kW</w:t>
      </w:r>
    </w:p>
    <w:p w14:paraId="1F710808" w14:textId="2432C030" w:rsidR="007015DD" w:rsidRPr="007015DD" w:rsidRDefault="007015DD" w:rsidP="007015DD">
      <w:r>
        <w:t xml:space="preserve"/>
      </w:r>
    </w:p>
    <w:p w14:paraId="478E2F02" w14:textId="3893D094" w:rsidR="007015DD" w:rsidRDefault="00000000" w:rsidP="007015DD">
      <w:pPr>
        <w:pStyle w:val="Heading1"/>
      </w:pPr>
      <w:r>
        <w:t>Discussion</w:t>
      </w:r>
    </w:p>
    <w:p w14:paraId="29CDBE6B" w14:textId="594DD356" w:rsidR="003F4953" w:rsidRDefault="007015DD" w:rsidP="007015DD">
      <w:r>
        <w:t xml:space="preserve"/>
      </w:r>
      <w:r>
        <w:br/>
      </w:r>
    </w:p>
    <w:p w14:paraId="550ED48E" w14:textId="1E30D085" w:rsidR="003F4953" w:rsidRDefault="003F4953"/>
    <w:p w14:paraId="34FD2294" w14:textId="7B76FA0F" w:rsidR="003F4953" w:rsidRDefault="00000000">
      <w:r w:rsidRPr="007015DD">
        <w:rPr>
          <w:rStyle w:val="Heading1Char"/>
        </w:rPr>
        <w:t>Conclusion</w:t>
      </w:r>
      <w:r w:rsidRPr="007015DD">
        <w:rPr>
          <w:rStyle w:val="Heading1Char"/>
        </w:rPr>
        <w:br/>
      </w:r>
      <w:r w:rsidR="007015DD">
        <w:t xml:space="preserve"/>
      </w:r>
    </w:p>
    <w:sectPr w:rsidR="003F49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388972">
    <w:abstractNumId w:val="8"/>
  </w:num>
  <w:num w:numId="2" w16cid:durableId="108397448">
    <w:abstractNumId w:val="6"/>
  </w:num>
  <w:num w:numId="3" w16cid:durableId="856238684">
    <w:abstractNumId w:val="5"/>
  </w:num>
  <w:num w:numId="4" w16cid:durableId="1292202458">
    <w:abstractNumId w:val="4"/>
  </w:num>
  <w:num w:numId="5" w16cid:durableId="1607302907">
    <w:abstractNumId w:val="7"/>
  </w:num>
  <w:num w:numId="6" w16cid:durableId="786781562">
    <w:abstractNumId w:val="3"/>
  </w:num>
  <w:num w:numId="7" w16cid:durableId="356011107">
    <w:abstractNumId w:val="2"/>
  </w:num>
  <w:num w:numId="8" w16cid:durableId="2091657819">
    <w:abstractNumId w:val="1"/>
  </w:num>
  <w:num w:numId="9" w16cid:durableId="196924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A5F"/>
    <w:rsid w:val="0015074B"/>
    <w:rsid w:val="0029639D"/>
    <w:rsid w:val="00326F90"/>
    <w:rsid w:val="00356B4F"/>
    <w:rsid w:val="003F4953"/>
    <w:rsid w:val="007015DD"/>
    <w:rsid w:val="0084247D"/>
    <w:rsid w:val="00852FC9"/>
    <w:rsid w:val="00922EC1"/>
    <w:rsid w:val="00962DA2"/>
    <w:rsid w:val="00A10913"/>
    <w:rsid w:val="00AA1D8D"/>
    <w:rsid w:val="00B47730"/>
    <w:rsid w:val="00CB0664"/>
    <w:rsid w:val="00E778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46C91"/>
  <w14:defaultImageDpi w14:val="300"/>
  <w15:docId w15:val="{D3F5CE77-79E1-C746-AF7D-7BDDAF79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5DD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Sholto Maud</cp:lastModifiedBy>
  <cp:revision>8</cp:revision>
  <dcterms:created xsi:type="dcterms:W3CDTF">2013-12-23T23:15:00Z</dcterms:created>
  <dcterms:modified xsi:type="dcterms:W3CDTF">2025-07-26T07:04:00Z</dcterms:modified>
  <cp:category/>
  <dc:identifier/>
  <dc:language/>
</cp:coreProperties>
</file>