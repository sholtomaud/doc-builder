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2025-07-27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Study1. It summarizes the key findings of the report.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the introduction for Study1.</p>
        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_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 xml:space="preserve"/>
      </w:r>
      <w:r>
        <w:drawing>
          <wp:inline xmlns:a="http://schemas.openxmlformats.org/drawingml/2006/main" xmlns:pic="http://schemas.openxmlformats.org/drawingml/2006/picture">
            <wp:extent cx="5486400" cy="54864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
          <p>The results indicate a strong correlation between flow rate and power output. The efficiency peaks at a flow rate of 1.8 m³/s.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Study1.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Study1.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  <dc:identifier/>
  <dc:language/>
</cp:coreProperties>
</file>