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0FBA0" w14:textId="24F9BFA2" w:rsidR="00552114" w:rsidRDefault="00552114" w:rsidP="007015DD">
      <w:pPr>
        <w:pStyle w:val="Subtitle"/>
        <w:rPr>
          <w:i w:val="0"/>
          <w:iCs w:val="0"/>
          <w:color w:val="17365D" w:themeColor="text2" w:themeShade="BF"/>
          <w:spacing w:val="5"/>
          <w:kern w:val="28"/>
          <w:sz w:val="52"/>
          <w:szCs w:val="52"/>
        </w:rPr>
      </w:pPr>
      <w:r>
        <w:rPr>
          <w:i w:val="0"/>
          <w:iCs w:val="0"/>
          <w:color w:val="17365D" w:themeColor="text2" w:themeShade="BF"/>
          <w:spacing w:val="5"/>
          <w:kern w:val="28"/>
          <w:sz w:val="52"/>
          <w:szCs w:val="52"/>
        </w:rPr>
        <w:t>Design Case Study #1</w:t>
      </w:r>
    </w:p>
    <w:p w14:paraId="6E54E15B" w14:textId="3FC62DA7" w:rsidR="007015DD" w:rsidRPr="00552114" w:rsidRDefault="00552114" w:rsidP="007015DD">
      <w:pPr>
        <w:pStyle w:val="Subtitle"/>
        <w:rPr>
          <w:i w:val="0"/>
          <w:iCs w:val="0"/>
        </w:rPr>
      </w:pPr>
      <w:r>
        <w:rPr>
          <w:i w:val="0"/>
          <w:iCs w:val="0"/>
        </w:rPr>
        <w:t xml:space="preserve">Author: </w:t>
      </w:r>
      <w:r w:rsidR="007015DD" w:rsidRPr="00552114">
        <w:rPr>
          <w:i w:val="0"/>
          <w:iCs w:val="0"/>
        </w:rPr>
        <w:t>{{author}}</w:t>
      </w:r>
    </w:p>
    <w:p w14:paraId="35C42D1E" w14:textId="4FDD04FB" w:rsidR="007015DD" w:rsidRDefault="00552114" w:rsidP="007015DD">
      <w:r>
        <w:t xml:space="preserve">Date: </w:t>
      </w:r>
      <w:r w:rsidR="007015DD">
        <w:t>{{date}}</w:t>
      </w:r>
    </w:p>
    <w:p w14:paraId="5A5EB705" w14:textId="56C61D8A" w:rsidR="00552114" w:rsidRPr="007015DD" w:rsidRDefault="00552114" w:rsidP="007015DD">
      <w:r>
        <w:t>Data Source: {{</w:t>
      </w:r>
      <w:proofErr w:type="spellStart"/>
      <w:r>
        <w:t>data_source</w:t>
      </w:r>
      <w:proofErr w:type="spellEnd"/>
      <w:r>
        <w:t>}}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079D7D8E" w:rsidR="007015DD" w:rsidRDefault="00552114" w:rsidP="007015DD">
      <w:r>
        <w:t>My abstract</w:t>
      </w:r>
    </w:p>
    <w:p w14:paraId="112050D6" w14:textId="77777777" w:rsidR="00552114" w:rsidRDefault="00552114" w:rsidP="00552114">
      <w:pPr>
        <w:pStyle w:val="Heading1"/>
      </w:pPr>
      <w:r>
        <w:t>Introduction</w:t>
      </w:r>
    </w:p>
    <w:p w14:paraId="1FC9CDE1" w14:textId="6B65A5A4" w:rsidR="00552114" w:rsidRDefault="008101A7" w:rsidP="00552114">
      <w:r>
        <w:t>My Intro</w:t>
      </w:r>
      <w:r w:rsidR="00552114">
        <w:br/>
      </w:r>
    </w:p>
    <w:p w14:paraId="1BEBE3B1" w14:textId="77777777" w:rsidR="00552114" w:rsidRPr="00106A5F" w:rsidRDefault="00552114" w:rsidP="00552114">
      <w:proofErr w:type="gramStart"/>
      <w:r w:rsidRPr="0084247D">
        <w:t>{</w:t>
      </w:r>
      <w:r>
        <w:t xml:space="preserve">{ </w:t>
      </w:r>
      <w:proofErr w:type="spellStart"/>
      <w:r w:rsidRPr="0084247D">
        <w:t>cad</w:t>
      </w:r>
      <w:proofErr w:type="gramEnd"/>
      <w:r w:rsidRPr="0084247D">
        <w:t>_</w:t>
      </w:r>
      <w:proofErr w:type="gramStart"/>
      <w:r w:rsidRPr="0084247D">
        <w:t>model</w:t>
      </w:r>
      <w:proofErr w:type="spellEnd"/>
      <w:r>
        <w:t xml:space="preserve"> }</w:t>
      </w:r>
      <w:proofErr w:type="gramEnd"/>
      <w:r w:rsidRPr="0084247D">
        <w:t>}</w:t>
      </w:r>
    </w:p>
    <w:p w14:paraId="4065815B" w14:textId="77777777" w:rsidR="00552114" w:rsidRDefault="00552114" w:rsidP="00552114">
      <w:pPr>
        <w:pStyle w:val="Heading1"/>
      </w:pPr>
    </w:p>
    <w:p w14:paraId="57613B9E" w14:textId="2781FA21" w:rsidR="00552114" w:rsidRDefault="00552114" w:rsidP="00552114">
      <w:pPr>
        <w:pStyle w:val="Heading1"/>
      </w:pPr>
      <w:r>
        <w:t>Results</w:t>
      </w:r>
    </w:p>
    <w:p w14:paraId="4838FE41" w14:textId="77777777" w:rsidR="00552114" w:rsidRDefault="00552114" w:rsidP="00552114"/>
    <w:p w14:paraId="4D7EE5FE" w14:textId="1B400D2B" w:rsidR="00552114" w:rsidRDefault="00552114" w:rsidP="00552114">
      <w:pPr>
        <w:pStyle w:val="Heading2"/>
      </w:pPr>
      <w:r>
        <w:t>Flow Rate Analysis</w:t>
      </w:r>
    </w:p>
    <w:p w14:paraId="184A2E12" w14:textId="77777777" w:rsidR="00552114" w:rsidRDefault="00552114" w:rsidP="00552114">
      <w:r>
        <w:t>- Mean flow rate: {{</w:t>
      </w:r>
      <w:proofErr w:type="spellStart"/>
      <w:proofErr w:type="gramStart"/>
      <w:r>
        <w:t>computed.flow</w:t>
      </w:r>
      <w:proofErr w:type="gramEnd"/>
      <w:r>
        <w:t>_</w:t>
      </w:r>
      <w:proofErr w:type="gramStart"/>
      <w:r>
        <w:t>stats.flow</w:t>
      </w:r>
      <w:proofErr w:type="gramEnd"/>
      <w:r>
        <w:t>_rate_mean</w:t>
      </w:r>
      <w:proofErr w:type="spellEnd"/>
      <w:r>
        <w:t>}} L/min</w:t>
      </w:r>
    </w:p>
    <w:p w14:paraId="70D6387C" w14:textId="77777777" w:rsidR="00552114" w:rsidRDefault="00552114" w:rsidP="00552114">
      <w:r>
        <w:t>- Standard deviation: {{</w:t>
      </w:r>
      <w:proofErr w:type="spellStart"/>
      <w:proofErr w:type="gramStart"/>
      <w:r>
        <w:t>computed.flow</w:t>
      </w:r>
      <w:proofErr w:type="gramEnd"/>
      <w:r>
        <w:t>_</w:t>
      </w:r>
      <w:proofErr w:type="gramStart"/>
      <w:r>
        <w:t>stats.flow</w:t>
      </w:r>
      <w:proofErr w:type="gramEnd"/>
      <w:r>
        <w:t>_rate_std</w:t>
      </w:r>
      <w:proofErr w:type="spellEnd"/>
      <w:r>
        <w:t>}} L/min</w:t>
      </w:r>
    </w:p>
    <w:p w14:paraId="6541E5FB" w14:textId="77777777" w:rsidR="00552114" w:rsidRDefault="00552114" w:rsidP="00552114">
      <w:r>
        <w:t>- Maximum: {{</w:t>
      </w:r>
      <w:proofErr w:type="spellStart"/>
      <w:proofErr w:type="gramStart"/>
      <w:r>
        <w:t>computed.flow</w:t>
      </w:r>
      <w:proofErr w:type="gramEnd"/>
      <w:r>
        <w:t>_</w:t>
      </w:r>
      <w:proofErr w:type="gramStart"/>
      <w:r>
        <w:t>stats.flow</w:t>
      </w:r>
      <w:proofErr w:type="gramEnd"/>
      <w:r>
        <w:t>_rate_max</w:t>
      </w:r>
      <w:proofErr w:type="spellEnd"/>
      <w:r>
        <w:t>}} L/min</w:t>
      </w:r>
    </w:p>
    <w:p w14:paraId="2C20AE78" w14:textId="77777777" w:rsidR="00552114" w:rsidRDefault="00552114" w:rsidP="00552114"/>
    <w:p w14:paraId="7CD1F4BA" w14:textId="3AA2101F" w:rsidR="00552114" w:rsidRDefault="00552114" w:rsidP="00552114">
      <w:pPr>
        <w:pStyle w:val="Heading2"/>
      </w:pPr>
      <w:r>
        <w:t>Efficiency Correlation</w:t>
      </w:r>
    </w:p>
    <w:p w14:paraId="1DA67A2F" w14:textId="77777777" w:rsidR="00552114" w:rsidRDefault="00552114" w:rsidP="00552114">
      <w:r>
        <w:t>Correlation between flow rate and efficiency: {{</w:t>
      </w:r>
      <w:proofErr w:type="spellStart"/>
      <w:proofErr w:type="gramStart"/>
      <w:r>
        <w:t>computed.efficiency</w:t>
      </w:r>
      <w:proofErr w:type="gramEnd"/>
      <w:r>
        <w:t>_</w:t>
      </w:r>
      <w:proofErr w:type="gramStart"/>
      <w:r>
        <w:t>correlation.correlation</w:t>
      </w:r>
      <w:proofErr w:type="spellEnd"/>
      <w:proofErr w:type="gramEnd"/>
      <w:r>
        <w:t>}}</w:t>
      </w:r>
    </w:p>
    <w:p w14:paraId="16AA253C" w14:textId="77777777" w:rsidR="00552114" w:rsidRDefault="00552114" w:rsidP="00552114"/>
    <w:p w14:paraId="18631F34" w14:textId="170EB0D3" w:rsidR="00552114" w:rsidRDefault="00552114" w:rsidP="00552114">
      <w:pPr>
        <w:pStyle w:val="Heading2"/>
      </w:pPr>
      <w:r>
        <w:t>Performance Metrics</w:t>
      </w:r>
    </w:p>
    <w:p w14:paraId="2DB0CE68" w14:textId="77777777" w:rsidR="00552114" w:rsidRDefault="00552114" w:rsidP="00552114">
      <w:r>
        <w:t>- Power-Efficiency Ratio: {{</w:t>
      </w:r>
      <w:proofErr w:type="spellStart"/>
      <w:proofErr w:type="gramStart"/>
      <w:r>
        <w:t>computed.power</w:t>
      </w:r>
      <w:proofErr w:type="gramEnd"/>
      <w:r>
        <w:t>_efficiency_ratio.value</w:t>
      </w:r>
      <w:proofErr w:type="spellEnd"/>
      <w:r>
        <w:t>}}</w:t>
      </w:r>
    </w:p>
    <w:p w14:paraId="72EB2E51" w14:textId="77777777" w:rsidR="00552114" w:rsidRDefault="00552114" w:rsidP="00552114">
      <w:r>
        <w:t>- Performance Index: {{</w:t>
      </w:r>
      <w:proofErr w:type="spellStart"/>
      <w:proofErr w:type="gramStart"/>
      <w:r>
        <w:t>computed.performance</w:t>
      </w:r>
      <w:proofErr w:type="gramEnd"/>
      <w:r>
        <w:t>_index.value</w:t>
      </w:r>
      <w:proofErr w:type="spellEnd"/>
      <w:r>
        <w:t>}}</w:t>
      </w:r>
    </w:p>
    <w:p w14:paraId="6D646C1A" w14:textId="77777777" w:rsidR="00552114" w:rsidRDefault="00552114" w:rsidP="00552114"/>
    <w:p w14:paraId="5A042969" w14:textId="77777777" w:rsidR="00552114" w:rsidRDefault="00552114" w:rsidP="00552114"/>
    <w:p w14:paraId="5348AEEA" w14:textId="77777777" w:rsidR="00552114" w:rsidRDefault="00552114" w:rsidP="00552114">
      <w:r>
        <w:t xml:space="preserve">{% if </w:t>
      </w:r>
      <w:proofErr w:type="spellStart"/>
      <w:r>
        <w:t>flow_vs_efficiency</w:t>
      </w:r>
      <w:proofErr w:type="spellEnd"/>
      <w:r>
        <w:t xml:space="preserve"> %} {{</w:t>
      </w:r>
      <w:proofErr w:type="spellStart"/>
      <w:r>
        <w:t>flow_vs_efficiency</w:t>
      </w:r>
      <w:proofErr w:type="spellEnd"/>
      <w:r>
        <w:t>}} {% endif %}</w:t>
      </w:r>
    </w:p>
    <w:p w14:paraId="5B6BD7F5" w14:textId="1CD74784" w:rsidR="00552114" w:rsidRDefault="00552114" w:rsidP="008101A7">
      <w:r>
        <w:t xml:space="preserve">{% if </w:t>
      </w:r>
      <w:proofErr w:type="spellStart"/>
      <w:r>
        <w:t>rhino_view</w:t>
      </w:r>
      <w:proofErr w:type="spellEnd"/>
      <w:r>
        <w:t xml:space="preserve"> %} {{</w:t>
      </w:r>
      <w:proofErr w:type="spellStart"/>
      <w:r>
        <w:t>rhino_view</w:t>
      </w:r>
      <w:proofErr w:type="spellEnd"/>
      <w:r>
        <w:t>}} {% endif %}</w:t>
      </w:r>
    </w:p>
    <w:p w14:paraId="19B58268" w14:textId="493A44BD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422D5505" w:rsidR="00A10913" w:rsidRDefault="0084247D" w:rsidP="007015DD">
      <w:proofErr w:type="gramStart"/>
      <w:r w:rsidRPr="0084247D">
        <w:t>{</w:t>
      </w:r>
      <w:r w:rsidR="00B221B3">
        <w:t xml:space="preserve">{ </w:t>
      </w:r>
      <w:r w:rsidRPr="0084247D">
        <w:t>plot</w:t>
      </w:r>
      <w:proofErr w:type="gramEnd"/>
      <w:r w:rsidRPr="0084247D">
        <w:t xml:space="preserve"> </w:t>
      </w:r>
      <w:r w:rsidR="00B221B3">
        <w:t>}</w:t>
      </w:r>
      <w:r w:rsidRPr="0084247D">
        <w:t>}</w:t>
      </w:r>
    </w:p>
    <w:p w14:paraId="28BCF02D" w14:textId="77777777" w:rsidR="00552114" w:rsidRDefault="00552114" w:rsidP="00552114">
      <w:r>
        <w:t xml:space="preserve">{% if </w:t>
      </w:r>
      <w:proofErr w:type="spellStart"/>
      <w:proofErr w:type="gramStart"/>
      <w:r>
        <w:t>stats.efficiency</w:t>
      </w:r>
      <w:proofErr w:type="gramEnd"/>
      <w:r>
        <w:t>_chi_square</w:t>
      </w:r>
      <w:proofErr w:type="spellEnd"/>
      <w:r>
        <w:t xml:space="preserve"> %}</w:t>
      </w:r>
    </w:p>
    <w:p w14:paraId="7356BC58" w14:textId="77777777" w:rsidR="00552114" w:rsidRDefault="00552114" w:rsidP="00552114">
      <w:r>
        <w:t>Efficiency distribution: χ² = {{</w:t>
      </w:r>
      <w:proofErr w:type="gramStart"/>
      <w:r>
        <w:t>stats.efficiency</w:t>
      </w:r>
      <w:proofErr w:type="gramEnd"/>
      <w:r>
        <w:t>_chi_</w:t>
      </w:r>
      <w:proofErr w:type="gramStart"/>
      <w:r>
        <w:t>square.chi</w:t>
      </w:r>
      <w:proofErr w:type="gramEnd"/>
      <w:r>
        <w:t>2}}, p = {{</w:t>
      </w:r>
      <w:proofErr w:type="spellStart"/>
      <w:proofErr w:type="gramStart"/>
      <w:r>
        <w:t>stats.efficiency</w:t>
      </w:r>
      <w:proofErr w:type="gramEnd"/>
      <w:r>
        <w:t>_chi_</w:t>
      </w:r>
      <w:proofErr w:type="gramStart"/>
      <w:r>
        <w:t>square.p</w:t>
      </w:r>
      <w:proofErr w:type="gramEnd"/>
      <w:r>
        <w:t>_value</w:t>
      </w:r>
      <w:proofErr w:type="spellEnd"/>
      <w:r>
        <w:t>}}</w:t>
      </w:r>
    </w:p>
    <w:p w14:paraId="61847F8B" w14:textId="77777777" w:rsidR="00552114" w:rsidRDefault="00552114" w:rsidP="00552114">
      <w:r>
        <w:t>{% endif %}</w:t>
      </w:r>
    </w:p>
    <w:p w14:paraId="3C14FC88" w14:textId="77777777" w:rsidR="00552114" w:rsidRDefault="00552114" w:rsidP="00552114"/>
    <w:p w14:paraId="4108CAE4" w14:textId="77777777" w:rsidR="00552114" w:rsidRDefault="00552114" w:rsidP="00552114">
      <w:r>
        <w:t xml:space="preserve">{% if </w:t>
      </w:r>
      <w:proofErr w:type="spellStart"/>
      <w:proofErr w:type="gramStart"/>
      <w:r>
        <w:t>stats.flow</w:t>
      </w:r>
      <w:proofErr w:type="gramEnd"/>
      <w:r>
        <w:t>_test</w:t>
      </w:r>
      <w:proofErr w:type="spellEnd"/>
      <w:r>
        <w:t xml:space="preserve"> %}</w:t>
      </w:r>
    </w:p>
    <w:p w14:paraId="095C57C3" w14:textId="77777777" w:rsidR="00552114" w:rsidRDefault="00552114" w:rsidP="00552114">
      <w:r>
        <w:t>Flow rate t-test: t = {{</w:t>
      </w:r>
      <w:proofErr w:type="spellStart"/>
      <w:proofErr w:type="gramStart"/>
      <w:r>
        <w:t>stats.flow</w:t>
      </w:r>
      <w:proofErr w:type="gramEnd"/>
      <w:r>
        <w:t>_</w:t>
      </w:r>
      <w:proofErr w:type="gramStart"/>
      <w:r>
        <w:t>test.statistic</w:t>
      </w:r>
      <w:proofErr w:type="spellEnd"/>
      <w:proofErr w:type="gramEnd"/>
      <w:r>
        <w:t>}}, p = {{</w:t>
      </w:r>
      <w:proofErr w:type="spellStart"/>
      <w:proofErr w:type="gramStart"/>
      <w:r>
        <w:t>stats.flow</w:t>
      </w:r>
      <w:proofErr w:type="gramEnd"/>
      <w:r>
        <w:t>_</w:t>
      </w:r>
      <w:proofErr w:type="gramStart"/>
      <w:r>
        <w:t>test.p</w:t>
      </w:r>
      <w:proofErr w:type="gramEnd"/>
      <w:r>
        <w:t>_value</w:t>
      </w:r>
      <w:proofErr w:type="spellEnd"/>
      <w:r>
        <w:t>}}</w:t>
      </w:r>
    </w:p>
    <w:p w14:paraId="0FE4366E" w14:textId="09DF5B1D" w:rsidR="00552114" w:rsidRDefault="00552114" w:rsidP="00552114">
      <w:r>
        <w:t>{% endif %}</w:t>
      </w:r>
    </w:p>
    <w:p w14:paraId="655C8090" w14:textId="77777777" w:rsidR="00552114" w:rsidRDefault="00552114" w:rsidP="007015DD"/>
    <w:p w14:paraId="7CDC89D0" w14:textId="6CA017D9" w:rsidR="00A10913" w:rsidRDefault="00A10913" w:rsidP="00A10913">
      <w:pPr>
        <w:pStyle w:val="Heading2"/>
      </w:pPr>
      <w:r>
        <w:t>Performance Metrics</w:t>
      </w:r>
    </w:p>
    <w:p w14:paraId="16FEC252" w14:textId="2AFAA531" w:rsidR="00A10913" w:rsidRDefault="00A10913" w:rsidP="00A10913">
      <w:r>
        <w:t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{{ </w:t>
      </w:r>
      <w:proofErr w:type="spellStart"/>
      <w:r>
        <w:t>avg</w:t>
      </w:r>
      <w:proofErr w:type="gramEnd"/>
      <w:r>
        <w:t>_flow_rate</w:t>
      </w:r>
      <w:proofErr w:type="spellEnd"/>
      <w:r>
        <w:t xml:space="preserve"> | </w:t>
      </w:r>
      <w:proofErr w:type="gramStart"/>
      <w:r>
        <w:t>round(</w:t>
      </w:r>
      <w:proofErr w:type="gramEnd"/>
      <w:r>
        <w:t>2</w:t>
      </w:r>
      <w:proofErr w:type="gramStart"/>
      <w:r>
        <w:t>) }</w:t>
      </w:r>
      <w:proofErr w:type="gramEnd"/>
      <w:r>
        <w:t>}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{{ </w:t>
      </w:r>
      <w:proofErr w:type="spellStart"/>
      <w:r>
        <w:t>max</w:t>
      </w:r>
      <w:proofErr w:type="gramEnd"/>
      <w:r>
        <w:t>_efficiency</w:t>
      </w:r>
      <w:proofErr w:type="spellEnd"/>
      <w:r>
        <w:t xml:space="preserve"> | </w:t>
      </w:r>
      <w:proofErr w:type="gramStart"/>
      <w:r>
        <w:t>round(</w:t>
      </w:r>
      <w:proofErr w:type="gramEnd"/>
      <w:r>
        <w:t>2</w:t>
      </w:r>
      <w:proofErr w:type="gramStart"/>
      <w:r>
        <w:t>) }}%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{{ </w:t>
      </w:r>
      <w:proofErr w:type="spellStart"/>
      <w:r>
        <w:t>power</w:t>
      </w:r>
      <w:proofErr w:type="gramEnd"/>
      <w:r>
        <w:t>_output</w:t>
      </w:r>
      <w:proofErr w:type="spellEnd"/>
      <w:r>
        <w:t xml:space="preserve"> | </w:t>
      </w:r>
      <w:proofErr w:type="gramStart"/>
      <w:r>
        <w:t>round(</w:t>
      </w:r>
      <w:proofErr w:type="gramEnd"/>
      <w:r>
        <w:t>2</w:t>
      </w:r>
      <w:proofErr w:type="gramStart"/>
      <w:r>
        <w:t>) }</w:t>
      </w:r>
      <w:proofErr w:type="gramEnd"/>
      <w:r>
        <w:t>} kW</w:t>
      </w:r>
    </w:p>
    <w:p w14:paraId="1F710808" w14:textId="2432C030" w:rsidR="007015DD" w:rsidRPr="007015DD" w:rsidRDefault="007015DD" w:rsidP="007015DD">
      <w:r>
        <w:t>{{interpretation}}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>{{discussion}}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lastRenderedPageBreak/>
        <w:t>Conclusion</w:t>
      </w:r>
      <w:r w:rsidRPr="007015DD">
        <w:rPr>
          <w:rStyle w:val="Heading1Char"/>
        </w:rPr>
        <w:br/>
      </w:r>
      <w:r w:rsidR="007015DD">
        <w:t>{{conclusion}}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5F"/>
    <w:rsid w:val="0015074B"/>
    <w:rsid w:val="0029639D"/>
    <w:rsid w:val="00326F90"/>
    <w:rsid w:val="00356B4F"/>
    <w:rsid w:val="003F4953"/>
    <w:rsid w:val="00552114"/>
    <w:rsid w:val="007015DD"/>
    <w:rsid w:val="008101A7"/>
    <w:rsid w:val="0084247D"/>
    <w:rsid w:val="00852FC9"/>
    <w:rsid w:val="00922EC1"/>
    <w:rsid w:val="00962DA2"/>
    <w:rsid w:val="009E5069"/>
    <w:rsid w:val="00A10913"/>
    <w:rsid w:val="00AA1D8D"/>
    <w:rsid w:val="00B221B3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11</cp:revision>
  <dcterms:created xsi:type="dcterms:W3CDTF">2013-12-23T23:15:00Z</dcterms:created>
  <dcterms:modified xsi:type="dcterms:W3CDTF">2025-07-27T07:41:00Z</dcterms:modified>
  <cp:category/>
</cp:coreProperties>
</file>