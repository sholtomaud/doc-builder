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>{{</w:t>
      </w:r>
      <w:proofErr w:type="spellStart"/>
      <w:r>
        <w:t>study_name</w:t>
      </w:r>
      <w:proofErr w:type="spellEnd"/>
      <w:r>
        <w:t>}}</w:t>
      </w:r>
    </w:p>
    <w:p w14:paraId="6E54E15B" w14:textId="7C225428" w:rsidR="007015DD" w:rsidRDefault="007015DD" w:rsidP="007015DD">
      <w:pPr>
        <w:pStyle w:val="Subtitle"/>
      </w:pPr>
      <w:r>
        <w:t>{{author}}</w:t>
      </w:r>
    </w:p>
    <w:p w14:paraId="35C42D1E" w14:textId="1EA4C2E4" w:rsidR="007015DD" w:rsidRPr="007015DD" w:rsidRDefault="007015DD" w:rsidP="007015DD">
      <w:r>
        <w:t>{{date}}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>{{abstract}}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>{{introduction}}</w:t>
      </w:r>
      <w:r>
        <w:br/>
      </w:r>
    </w:p>
    <w:p w14:paraId="3CABD075" w14:textId="21F5395A" w:rsidR="00E778E0" w:rsidRDefault="00E778E0" w:rsidP="007015DD">
      <w:r w:rsidRPr="00E778E0">
        <w:t xml:space="preserve">{$ </w:t>
      </w:r>
      <w:proofErr w:type="spellStart"/>
      <w:r w:rsidRPr="00E778E0">
        <w:t>img:rhino_view</w:t>
      </w:r>
      <w:proofErr w:type="spellEnd"/>
      <w:r w:rsidRPr="00E778E0">
        <w:t xml:space="preserve"> $}</w:t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{</w:t>
      </w:r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>$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>img: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cad</w:t>
      </w:r>
      <w:proofErr w:type="gramEnd"/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_model</w:t>
      </w:r>
      <w:proofErr w:type="spellEnd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$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 w:rsidRPr="0084247D">
        <w:t>{</w:t>
      </w:r>
      <w:r w:rsidR="00962DA2">
        <w:t>$</w:t>
      </w:r>
      <w:r w:rsidRPr="0084247D">
        <w:t xml:space="preserve"> </w:t>
      </w:r>
      <w:r w:rsidR="00962DA2">
        <w:t>img:</w:t>
      </w:r>
      <w:r w:rsidRPr="0084247D">
        <w:t xml:space="preserve">plot </w:t>
      </w:r>
      <w:r w:rsidR="00962DA2">
        <w:t>$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{{ </w:t>
      </w:r>
      <w:proofErr w:type="spellStart"/>
      <w:r>
        <w:t>avg</w:t>
      </w:r>
      <w:proofErr w:type="gramEnd"/>
      <w:r>
        <w:t>_flow_rate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{{ </w:t>
      </w:r>
      <w:proofErr w:type="spellStart"/>
      <w:r>
        <w:t>max</w:t>
      </w:r>
      <w:proofErr w:type="gramEnd"/>
      <w:r>
        <w:t>_efficiency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}}%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{{ </w:t>
      </w:r>
      <w:proofErr w:type="spellStart"/>
      <w:r>
        <w:t>power</w:t>
      </w:r>
      <w:proofErr w:type="gramEnd"/>
      <w:r>
        <w:t>_output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kW</w:t>
      </w:r>
    </w:p>
    <w:p w14:paraId="1F710808" w14:textId="2432C030" w:rsidR="007015DD" w:rsidRPr="007015DD" w:rsidRDefault="007015DD" w:rsidP="007015DD">
      <w:r>
        <w:t>{{interpretation}}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>{{discussion}}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>{{conclusion}}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7</cp:revision>
  <dcterms:created xsi:type="dcterms:W3CDTF">2013-12-23T23:15:00Z</dcterms:created>
  <dcterms:modified xsi:type="dcterms:W3CDTF">2025-07-26T07:01:00Z</dcterms:modified>
  <cp:category/>
</cp:coreProperties>
</file>